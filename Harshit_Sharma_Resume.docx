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E17B8" w14:textId="6E9540A0" w:rsidR="00DD10DA" w:rsidRDefault="00000000" w:rsidP="001676AB">
      <w:r>
        <w:rPr>
          <w:b/>
          <w:sz w:val="36"/>
        </w:rPr>
        <w:t>Harshit Sharma</w:t>
      </w:r>
      <w:r>
        <w:rPr>
          <w:b/>
          <w:sz w:val="36"/>
        </w:rPr>
        <w:br/>
      </w:r>
      <w:r>
        <w:rPr>
          <w:sz w:val="28"/>
        </w:rPr>
        <w:t>Software Developer</w:t>
      </w:r>
      <w:r>
        <w:rPr>
          <w:sz w:val="28"/>
        </w:rPr>
        <w:br/>
      </w:r>
      <w:r>
        <w:t>Aligarh, India | +91 63978 95597 | harshit0808sharma@gmail.com</w:t>
      </w:r>
    </w:p>
    <w:p w14:paraId="7A20B46C" w14:textId="77777777" w:rsidR="00DD10DA" w:rsidRDefault="00DD10DA"/>
    <w:p w14:paraId="53B6977B" w14:textId="77777777" w:rsidR="00DD10DA" w:rsidRDefault="00000000">
      <w:pPr>
        <w:pStyle w:val="Heading2"/>
      </w:pPr>
      <w:r>
        <w:t>Profile Summary</w:t>
      </w:r>
    </w:p>
    <w:p w14:paraId="1EDE3A74" w14:textId="77777777" w:rsidR="00DD10DA" w:rsidRDefault="00000000">
      <w:r>
        <w:t>Motivated and detail-oriented developer with 8 months of experience building responsive, scalable web applications using React.js, Next.js, HTML, CSS, and JavaScript. Skilled in using modern frameworks and tools to create dynamic, high-performance UIs and seamless user experiences.</w:t>
      </w:r>
      <w:r>
        <w:br/>
      </w:r>
      <w:r>
        <w:br/>
        <w:t>Worked on telecommunication domain projects involving real-time dashboards, user subscription flows, and data-driven components. Proficient in integrating .NET Core APIs and experienced with AI-assisted tools like Cursor AI, ChatGPT, and V0.dev to accelerate UI development and maintain clean, efficient code. Strong understanding of responsive design and cross-browser compatibility.</w:t>
      </w:r>
    </w:p>
    <w:p w14:paraId="4E7535C7" w14:textId="77777777" w:rsidR="00DD10DA" w:rsidRDefault="00000000">
      <w:pPr>
        <w:pStyle w:val="Heading2"/>
      </w:pPr>
      <w:r>
        <w:t>Technical Skills</w:t>
      </w:r>
    </w:p>
    <w:p w14:paraId="019CF1A2" w14:textId="77777777" w:rsidR="00DD10DA" w:rsidRDefault="00000000">
      <w:r>
        <w:t>- Languages: JavaScript (ES6+), HTML5, CSS3</w:t>
      </w:r>
    </w:p>
    <w:p w14:paraId="7CEE7B43" w14:textId="77777777" w:rsidR="00DD10DA" w:rsidRDefault="00000000">
      <w:r>
        <w:t>- Frameworks/Libraries: React.js, Next.js</w:t>
      </w:r>
    </w:p>
    <w:p w14:paraId="63FBA802" w14:textId="77777777" w:rsidR="00DD10DA" w:rsidRDefault="00000000">
      <w:r>
        <w:t>- State Management: React Hooks, Context API</w:t>
      </w:r>
    </w:p>
    <w:p w14:paraId="4869450B" w14:textId="77777777" w:rsidR="00DD10DA" w:rsidRDefault="00000000">
      <w:r>
        <w:t>- Styling: CSS3, Responsive Web Design, Flexbox, Grid, Tailwind CSS (Basic)</w:t>
      </w:r>
    </w:p>
    <w:p w14:paraId="098A9B8E" w14:textId="77777777" w:rsidR="00DD10DA" w:rsidRDefault="00000000">
      <w:r>
        <w:t>- API Integration: REST APIs, .NET Core API</w:t>
      </w:r>
    </w:p>
    <w:p w14:paraId="257E40EC" w14:textId="77777777" w:rsidR="00DD10DA" w:rsidRDefault="00000000">
      <w:r>
        <w:t>- Tools &amp; Platforms: Git, VS Code, Postman</w:t>
      </w:r>
    </w:p>
    <w:p w14:paraId="778D6942" w14:textId="77777777" w:rsidR="00DD10DA" w:rsidRDefault="00000000">
      <w:r>
        <w:t>- AI Productivity Tools: Cursor AI, ChatGPT, V0.dev</w:t>
      </w:r>
    </w:p>
    <w:p w14:paraId="070C0CC7" w14:textId="77777777" w:rsidR="00DD10DA" w:rsidRDefault="00000000">
      <w:r>
        <w:t>- Development Concepts: SSR (Server-Side Rendering), OOP, SPA, Component Architecture</w:t>
      </w:r>
    </w:p>
    <w:p w14:paraId="7452F53F" w14:textId="77777777" w:rsidR="00DD10DA" w:rsidRDefault="00000000">
      <w:pPr>
        <w:pStyle w:val="Heading2"/>
      </w:pPr>
      <w:r>
        <w:t>Work Experience</w:t>
      </w:r>
    </w:p>
    <w:p w14:paraId="2D97729D" w14:textId="470B0323" w:rsidR="00DD10DA" w:rsidRDefault="00000000">
      <w:r>
        <w:t>Software Developer</w:t>
      </w:r>
      <w:r>
        <w:br/>
        <w:t xml:space="preserve">NextGenVision Technology, </w:t>
      </w:r>
      <w:r w:rsidR="00EC6F97">
        <w:t>Noida</w:t>
      </w:r>
      <w:r>
        <w:br/>
        <w:t>October 2024 - Present</w:t>
      </w:r>
      <w:r>
        <w:br/>
        <w:t>- Developed modern and responsive UI components using React.js and Next.js.</w:t>
      </w:r>
      <w:r>
        <w:br/>
        <w:t>- Integrated front-end with .NET Core APIs for real-time functionality.</w:t>
      </w:r>
      <w:r>
        <w:br/>
        <w:t>- Contributed to a telecommunication project, including dashboards, plan management, and responsive interfaces.</w:t>
      </w:r>
      <w:r>
        <w:br/>
        <w:t>- Used Next.js features like SSR and dynamic routing for performance optimization.</w:t>
      </w:r>
      <w:r>
        <w:br/>
      </w:r>
      <w:r>
        <w:lastRenderedPageBreak/>
        <w:t>- Leveraged AI tools (Cursor AI, ChatGPT, V0.dev) for faster prototyping and development.</w:t>
      </w:r>
      <w:r>
        <w:br/>
        <w:t>- Ensured cross-browser and cross-device compatibility with clean, reusable code.</w:t>
      </w:r>
    </w:p>
    <w:p w14:paraId="2614CD46" w14:textId="77777777" w:rsidR="00DD10DA" w:rsidRDefault="00DD10DA"/>
    <w:p w14:paraId="0713C0EA" w14:textId="77777777" w:rsidR="00DD10DA" w:rsidRDefault="00000000">
      <w:r>
        <w:t>Software Engineer Intern</w:t>
      </w:r>
      <w:r>
        <w:br/>
        <w:t>Influence Technolabs</w:t>
      </w:r>
      <w:r>
        <w:br/>
        <w:t>July 2024 - December 2024</w:t>
      </w:r>
      <w:r>
        <w:br/>
        <w:t>- Assisted in developing and maintaining UI features using React.js.</w:t>
      </w:r>
      <w:r>
        <w:br/>
        <w:t>- Learned integration techniques for RESTful APIs and worked with real-world UI components.</w:t>
      </w:r>
      <w:r>
        <w:br/>
        <w:t>- Collaborated with the development team to improve user experience and resolve front-end bugs.</w:t>
      </w:r>
    </w:p>
    <w:p w14:paraId="1BDC7341" w14:textId="77777777" w:rsidR="00DD10DA" w:rsidRDefault="00000000">
      <w:pPr>
        <w:pStyle w:val="Heading2"/>
      </w:pPr>
      <w:r>
        <w:t>Education</w:t>
      </w:r>
    </w:p>
    <w:p w14:paraId="733E3876" w14:textId="77777777" w:rsidR="00DD10DA" w:rsidRDefault="00000000">
      <w:r>
        <w:t>Bachelor of Computer Applications (BCA)</w:t>
      </w:r>
      <w:r>
        <w:br/>
        <w:t>Gagan College of Management and Technology, Aligarh</w:t>
      </w:r>
      <w:r>
        <w:br/>
        <w:t>Graduated: 2024</w:t>
      </w:r>
    </w:p>
    <w:p w14:paraId="3508FB62" w14:textId="77777777" w:rsidR="00DD10DA" w:rsidRDefault="00000000">
      <w:pPr>
        <w:pStyle w:val="Heading2"/>
      </w:pPr>
      <w:r>
        <w:t>Additional Information</w:t>
      </w:r>
    </w:p>
    <w:p w14:paraId="34A0A376" w14:textId="1F7BBBCA" w:rsidR="00DD10DA" w:rsidRDefault="00000000">
      <w:r>
        <w:t xml:space="preserve">- Total Experience: </w:t>
      </w:r>
      <w:r w:rsidR="00EC6F97">
        <w:t>1 year</w:t>
      </w:r>
      <w:r>
        <w:br/>
        <w:t>- Current Role: Software Developer</w:t>
      </w:r>
      <w:r>
        <w:br/>
        <w:t>- Industry: Telecommunication</w:t>
      </w:r>
      <w:r>
        <w:br/>
        <w:t>- Notice Period: Currently Serving</w:t>
      </w:r>
      <w:r>
        <w:br/>
        <w:t>- AI Tools Used: Cursor AI, ChatGPT, V0.dev</w:t>
      </w:r>
    </w:p>
    <w:sectPr w:rsidR="00DD10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980568">
    <w:abstractNumId w:val="8"/>
  </w:num>
  <w:num w:numId="2" w16cid:durableId="1089540176">
    <w:abstractNumId w:val="6"/>
  </w:num>
  <w:num w:numId="3" w16cid:durableId="1526822637">
    <w:abstractNumId w:val="5"/>
  </w:num>
  <w:num w:numId="4" w16cid:durableId="1066538995">
    <w:abstractNumId w:val="4"/>
  </w:num>
  <w:num w:numId="5" w16cid:durableId="1814059134">
    <w:abstractNumId w:val="7"/>
  </w:num>
  <w:num w:numId="6" w16cid:durableId="1455979898">
    <w:abstractNumId w:val="3"/>
  </w:num>
  <w:num w:numId="7" w16cid:durableId="1660114970">
    <w:abstractNumId w:val="2"/>
  </w:num>
  <w:num w:numId="8" w16cid:durableId="1993631138">
    <w:abstractNumId w:val="1"/>
  </w:num>
  <w:num w:numId="9" w16cid:durableId="162156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6AB"/>
    <w:rsid w:val="0029639D"/>
    <w:rsid w:val="00326F90"/>
    <w:rsid w:val="00AA1D8D"/>
    <w:rsid w:val="00B47730"/>
    <w:rsid w:val="00CB0664"/>
    <w:rsid w:val="00D71BC1"/>
    <w:rsid w:val="00DB1CE9"/>
    <w:rsid w:val="00DD10DA"/>
    <w:rsid w:val="00EC6F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4CAA2"/>
  <w14:defaultImageDpi w14:val="300"/>
  <w15:docId w15:val="{A088A963-CA1B-456D-9956-837471C1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7889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sachin sharma</cp:lastModifiedBy>
  <cp:revision>11</cp:revision>
  <dcterms:created xsi:type="dcterms:W3CDTF">2013-12-23T23:15:00Z</dcterms:created>
  <dcterms:modified xsi:type="dcterms:W3CDTF">2025-05-24T15:17:00Z</dcterms:modified>
  <cp:category/>
</cp:coreProperties>
</file>